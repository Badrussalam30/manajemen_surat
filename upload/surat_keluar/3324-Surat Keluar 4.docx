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Surat Keluar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717C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717C6"/>
    <w:rsid w:val="17606A5A"/>
    <w:rsid w:val="3BC635DE"/>
    <w:rsid w:val="3D9228C8"/>
    <w:rsid w:val="64B77D11"/>
    <w:rsid w:val="72306078"/>
    <w:rsid w:val="781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mallCaps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2021-06-29T09:33:00Z</dcterms:created>
  <dc:creator>sulth</dc:creator>
  <cp:lastModifiedBy>sulth</cp:lastModifiedBy>
  <dcterms:modified xsi:type="dcterms:W3CDTF">2021-06-29T09:38:10Z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