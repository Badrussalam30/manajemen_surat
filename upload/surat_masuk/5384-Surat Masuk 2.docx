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Masuk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17606A5A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2021-06-29T09:37:17Z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