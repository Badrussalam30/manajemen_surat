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Surat Masuk 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717C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717C6"/>
    <w:rsid w:val="17606A5A"/>
    <w:rsid w:val="1B9D7F8F"/>
    <w:rsid w:val="72306078"/>
    <w:rsid w:val="781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mallCaps/>
      <w:sz w:val="24"/>
      <w:szCs w:val="24"/>
      <w:lang w:val="zh-C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2021-06-29T09:33:00Z</dcterms:created>
  <dc:creator>sulth</dc:creator>
  <cp:lastModifiedBy>sulth</cp:lastModifiedBy>
  <dcterms:modified xsi:type="dcterms:W3CDTF">2021-08-01T22:46:49Z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